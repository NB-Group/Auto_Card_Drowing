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EA8E" w14:textId="77777777" w:rsidR="003F7B40" w:rsidRPr="00A660B9" w:rsidRDefault="00000000">
      <w:pPr>
        <w:pStyle w:val="1"/>
        <w:rPr>
          <w:rFonts w:ascii="Microsoft JhengHei" w:eastAsia="Microsoft JhengHei" w:hAnsi="Microsoft JhengHei"/>
          <w:lang w:eastAsia="zh-CN"/>
        </w:rPr>
      </w:pPr>
      <w:r w:rsidRPr="00A660B9">
        <w:rPr>
          <w:rFonts w:ascii="Segoe UI Emoji" w:eastAsia="Microsoft JhengHei" w:hAnsi="Segoe UI Emoji" w:cs="Segoe UI Emoji"/>
          <w:lang w:eastAsia="zh-CN"/>
        </w:rPr>
        <w:t>🃏</w:t>
      </w:r>
      <w:r w:rsidRPr="00A660B9">
        <w:rPr>
          <w:rFonts w:ascii="Microsoft JhengHei" w:eastAsia="Microsoft JhengHei" w:hAnsi="Microsoft JhengHei"/>
          <w:lang w:eastAsia="zh-CN"/>
        </w:rPr>
        <w:t xml:space="preserve"> 卡</w:t>
      </w:r>
      <w:proofErr w:type="gramStart"/>
      <w:r w:rsidRPr="00A660B9">
        <w:rPr>
          <w:rFonts w:ascii="Microsoft JhengHei" w:eastAsia="Microsoft JhengHei" w:hAnsi="Microsoft JhengHei"/>
          <w:lang w:eastAsia="zh-CN"/>
        </w:rPr>
        <w:t>牌功能</w:t>
      </w:r>
      <w:proofErr w:type="gramEnd"/>
      <w:r w:rsidRPr="00A660B9">
        <w:rPr>
          <w:rFonts w:ascii="Microsoft JhengHei" w:eastAsia="Microsoft JhengHei" w:hAnsi="Microsoft JhengHei"/>
          <w:lang w:eastAsia="zh-CN"/>
        </w:rPr>
        <w:t>汇总</w:t>
      </w:r>
    </w:p>
    <w:p w14:paraId="5DCF2945" w14:textId="77777777" w:rsidR="003F7B40" w:rsidRPr="00A660B9" w:rsidRDefault="00000000">
      <w:pPr>
        <w:pStyle w:val="21"/>
        <w:rPr>
          <w:rFonts w:ascii="Microsoft JhengHei" w:eastAsia="Microsoft JhengHei" w:hAnsi="Microsoft JhengHei"/>
          <w:lang w:eastAsia="zh-CN"/>
        </w:rPr>
      </w:pPr>
      <w:r w:rsidRPr="00A660B9">
        <w:rPr>
          <w:rFonts w:ascii="Segoe UI Symbol" w:eastAsia="Microsoft JhengHei" w:hAnsi="Segoe UI Symbol" w:cs="Segoe UI Symbol"/>
          <w:lang w:eastAsia="zh-CN"/>
        </w:rPr>
        <w:t>⚔</w:t>
      </w:r>
      <w:r w:rsidRPr="00A660B9">
        <w:rPr>
          <w:rFonts w:ascii="Microsoft JhengHei" w:eastAsia="Microsoft JhengHei" w:hAnsi="Microsoft JhengHei"/>
          <w:lang w:eastAsia="zh-CN"/>
        </w:rPr>
        <w:t>️ 军事卡牌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F7B40" w:rsidRPr="00A660B9" w14:paraId="3D43EE70" w14:textId="77777777" w:rsidTr="003F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6F1441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Segoe UI Emoji" w:eastAsia="Microsoft JhengHei" w:hAnsi="Segoe UI Emoji" w:cs="Segoe UI Emoji"/>
              </w:rPr>
              <w:t>🃏</w:t>
            </w:r>
            <w:r w:rsidRPr="00A660B9">
              <w:rPr>
                <w:rFonts w:ascii="Microsoft JhengHei" w:eastAsia="Microsoft JhengHei" w:hAnsi="Microsoft JhengHei"/>
              </w:rPr>
              <w:t xml:space="preserve"> </w:t>
            </w:r>
            <w:proofErr w:type="spellStart"/>
            <w:r w:rsidRPr="00A660B9">
              <w:rPr>
                <w:rFonts w:ascii="Microsoft JhengHei" w:eastAsia="Microsoft JhengHei" w:hAnsi="Microsoft JhengHei"/>
              </w:rPr>
              <w:t>卡牌名称</w:t>
            </w:r>
            <w:proofErr w:type="spellEnd"/>
          </w:p>
        </w:tc>
        <w:tc>
          <w:tcPr>
            <w:tcW w:w="4320" w:type="dxa"/>
          </w:tcPr>
          <w:p w14:paraId="1368F9CD" w14:textId="77777777" w:rsidR="003F7B40" w:rsidRPr="00A660B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Segoe UI Emoji" w:eastAsia="Microsoft JhengHei" w:hAnsi="Segoe UI Emoji" w:cs="Segoe UI Emoji"/>
              </w:rPr>
              <w:t>📝</w:t>
            </w:r>
            <w:r w:rsidRPr="00A660B9">
              <w:rPr>
                <w:rFonts w:ascii="Microsoft JhengHei" w:eastAsia="Microsoft JhengHei" w:hAnsi="Microsoft JhengHei"/>
              </w:rPr>
              <w:t xml:space="preserve"> 卡牌描述</w:t>
            </w:r>
          </w:p>
        </w:tc>
      </w:tr>
      <w:tr w:rsidR="003F7B40" w:rsidRPr="00A660B9" w14:paraId="2E2FDCEC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F04AB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Microsoft JhengHei" w:eastAsia="Microsoft JhengHei" w:hAnsi="Microsoft JhengHei"/>
              </w:rPr>
              <w:t>秦国精兵</w:t>
            </w:r>
          </w:p>
        </w:tc>
        <w:tc>
          <w:tcPr>
            <w:tcW w:w="4320" w:type="dxa"/>
          </w:tcPr>
          <w:p w14:paraId="2B0306FD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秦国专属兵种，军事攻击力+3，防御力+1</w:t>
            </w:r>
          </w:p>
        </w:tc>
      </w:tr>
      <w:tr w:rsidR="003F7B40" w:rsidRPr="00A660B9" w14:paraId="5E5BDC0E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3B085F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楚国勇士</w:t>
            </w:r>
            <w:proofErr w:type="spellEnd"/>
          </w:p>
        </w:tc>
        <w:tc>
          <w:tcPr>
            <w:tcW w:w="4320" w:type="dxa"/>
          </w:tcPr>
          <w:p w14:paraId="5CBD1F05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楚国专属兵种，军事攻击力+2，水战优势+2</w:t>
            </w:r>
          </w:p>
        </w:tc>
      </w:tr>
      <w:tr w:rsidR="003F7B40" w:rsidRPr="00A660B9" w14:paraId="16714943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15EBBE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齐国战士</w:t>
            </w:r>
            <w:proofErr w:type="spellEnd"/>
          </w:p>
        </w:tc>
        <w:tc>
          <w:tcPr>
            <w:tcW w:w="4320" w:type="dxa"/>
          </w:tcPr>
          <w:p w14:paraId="350185A8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齐国专属兵种，军事攻击力+2，经济支撑+1</w:t>
            </w:r>
          </w:p>
        </w:tc>
      </w:tr>
      <w:tr w:rsidR="003F7B40" w:rsidRPr="00A660B9" w14:paraId="30B6136B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1450E8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燕国铁骑</w:t>
            </w:r>
            <w:proofErr w:type="spellEnd"/>
          </w:p>
        </w:tc>
        <w:tc>
          <w:tcPr>
            <w:tcW w:w="4320" w:type="dxa"/>
          </w:tcPr>
          <w:p w14:paraId="0D70854A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燕国专属兵种，军事攻击力+2，寒地作战优势+2</w:t>
            </w:r>
          </w:p>
        </w:tc>
      </w:tr>
      <w:tr w:rsidR="003F7B40" w:rsidRPr="00A660B9" w14:paraId="0E566EE8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13B7CD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赵国骑射</w:t>
            </w:r>
            <w:proofErr w:type="spellEnd"/>
          </w:p>
        </w:tc>
        <w:tc>
          <w:tcPr>
            <w:tcW w:w="4320" w:type="dxa"/>
          </w:tcPr>
          <w:p w14:paraId="137F1BB3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赵国专属兵种，军事攻击力+2，可突破防御</w:t>
            </w:r>
          </w:p>
        </w:tc>
      </w:tr>
      <w:tr w:rsidR="003F7B40" w:rsidRPr="00A660B9" w14:paraId="740AE3DB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E97BB2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魏国武卒</w:t>
            </w:r>
            <w:proofErr w:type="spellEnd"/>
          </w:p>
        </w:tc>
        <w:tc>
          <w:tcPr>
            <w:tcW w:w="4320" w:type="dxa"/>
          </w:tcPr>
          <w:p w14:paraId="2C3B2518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魏国专属兵种，军事防御力+3，攻击力+1</w:t>
            </w:r>
          </w:p>
        </w:tc>
      </w:tr>
      <w:tr w:rsidR="003F7B40" w:rsidRPr="00A660B9" w14:paraId="6C3F65F1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D4361A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韩国弩兵</w:t>
            </w:r>
            <w:proofErr w:type="spellEnd"/>
          </w:p>
        </w:tc>
        <w:tc>
          <w:tcPr>
            <w:tcW w:w="4320" w:type="dxa"/>
          </w:tcPr>
          <w:p w14:paraId="482C72DD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韩国专属兵种，军事攻击力+2，可穿透防御</w:t>
            </w:r>
          </w:p>
        </w:tc>
      </w:tr>
      <w:tr w:rsidR="003F7B40" w:rsidRPr="00A660B9" w14:paraId="00AA0071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36D0B3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周王室禁军</w:t>
            </w:r>
            <w:proofErr w:type="spellEnd"/>
          </w:p>
        </w:tc>
        <w:tc>
          <w:tcPr>
            <w:tcW w:w="4320" w:type="dxa"/>
          </w:tcPr>
          <w:p w14:paraId="6CF1507F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周王室专属兵种，军事攻击力+1，政治影响+2</w:t>
            </w:r>
          </w:p>
        </w:tc>
      </w:tr>
      <w:tr w:rsidR="003F7B40" w:rsidRPr="00A660B9" w14:paraId="4420C81E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DF9C89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精锐骑兵</w:t>
            </w:r>
            <w:proofErr w:type="spellEnd"/>
          </w:p>
        </w:tc>
        <w:tc>
          <w:tcPr>
            <w:tcW w:w="4320" w:type="dxa"/>
          </w:tcPr>
          <w:p w14:paraId="6184F10F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通用军事卡，战场冲锋陷阵，军事战斗力+3</w:t>
            </w:r>
          </w:p>
        </w:tc>
      </w:tr>
      <w:tr w:rsidR="003F7B40" w:rsidRPr="00A660B9" w14:paraId="7BF2F389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A0C34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重装步兵</w:t>
            </w:r>
            <w:proofErr w:type="spellEnd"/>
          </w:p>
        </w:tc>
        <w:tc>
          <w:tcPr>
            <w:tcW w:w="4320" w:type="dxa"/>
          </w:tcPr>
          <w:p w14:paraId="6EA2F08B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通用军事卡，防御稳固，军事防御力+2，攻击力+1</w:t>
            </w:r>
          </w:p>
        </w:tc>
      </w:tr>
      <w:tr w:rsidR="003F7B40" w:rsidRPr="00A660B9" w14:paraId="4A6D2050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75D677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弩兵方阵</w:t>
            </w:r>
            <w:proofErr w:type="spellEnd"/>
          </w:p>
        </w:tc>
        <w:tc>
          <w:tcPr>
            <w:tcW w:w="4320" w:type="dxa"/>
          </w:tcPr>
          <w:p w14:paraId="6DB16B45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通用军事卡，远程打击，军事攻击力+2，可穿透防御</w:t>
            </w:r>
          </w:p>
        </w:tc>
      </w:tr>
      <w:tr w:rsidR="003F7B40" w:rsidRPr="00A660B9" w14:paraId="29C93B52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7D8CC8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名将统帅</w:t>
            </w:r>
            <w:proofErr w:type="spellEnd"/>
          </w:p>
        </w:tc>
        <w:tc>
          <w:tcPr>
            <w:tcW w:w="4320" w:type="dxa"/>
          </w:tcPr>
          <w:p w14:paraId="068EA7D5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通用军事卡，提升军队士气，所有军事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卡效果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+1</w:t>
            </w:r>
          </w:p>
        </w:tc>
      </w:tr>
      <w:tr w:rsidR="003F7B40" w:rsidRPr="00A660B9" w14:paraId="0C7AFD8B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F58152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战国四君子</w:t>
            </w:r>
            <w:proofErr w:type="spellEnd"/>
          </w:p>
        </w:tc>
        <w:tc>
          <w:tcPr>
            <w:tcW w:w="4320" w:type="dxa"/>
          </w:tcPr>
          <w:p w14:paraId="106EFA0A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通用军事卡，招揽门客，军事+2，可抵挡一次攻击</w:t>
            </w:r>
          </w:p>
        </w:tc>
      </w:tr>
      <w:tr w:rsidR="003F7B40" w:rsidRPr="00A660B9" w14:paraId="698A90AA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D81E7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兵家战术</w:t>
            </w:r>
            <w:proofErr w:type="spellEnd"/>
          </w:p>
        </w:tc>
        <w:tc>
          <w:tcPr>
            <w:tcW w:w="4320" w:type="dxa"/>
          </w:tcPr>
          <w:p w14:paraId="4F4D74E7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通用军事卡，战术指导，军事+2，下一次攻击必中</w:t>
            </w:r>
          </w:p>
        </w:tc>
      </w:tr>
      <w:tr w:rsidR="003F7B40" w:rsidRPr="00A660B9" w14:paraId="40597861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DCC64B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战车部队</w:t>
            </w:r>
            <w:proofErr w:type="spellEnd"/>
          </w:p>
        </w:tc>
        <w:tc>
          <w:tcPr>
            <w:tcW w:w="4320" w:type="dxa"/>
          </w:tcPr>
          <w:p w14:paraId="47AFDA60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通用军事卡，战车冲击，军事+2，提供战场突破力</w:t>
            </w:r>
          </w:p>
        </w:tc>
      </w:tr>
      <w:tr w:rsidR="003F7B40" w:rsidRPr="00A660B9" w14:paraId="74B4C754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6C0378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神兵利器</w:t>
            </w:r>
            <w:proofErr w:type="spellEnd"/>
          </w:p>
        </w:tc>
        <w:tc>
          <w:tcPr>
            <w:tcW w:w="4320" w:type="dxa"/>
          </w:tcPr>
          <w:p w14:paraId="21CDF175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通用军事卡，锋利武器，军事+1，可无视一次防御</w:t>
            </w:r>
          </w:p>
        </w:tc>
      </w:tr>
      <w:tr w:rsidR="003F7B40" w:rsidRPr="00A660B9" w14:paraId="7D0B5C0A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4FD9B3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军事要塞</w:t>
            </w:r>
            <w:proofErr w:type="spellEnd"/>
          </w:p>
        </w:tc>
        <w:tc>
          <w:tcPr>
            <w:tcW w:w="4320" w:type="dxa"/>
          </w:tcPr>
          <w:p w14:paraId="505F8F5A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通用军事卡，防御工事，军事防御+3，提供战略优势</w:t>
            </w:r>
          </w:p>
        </w:tc>
      </w:tr>
      <w:tr w:rsidR="003F7B40" w:rsidRPr="00A660B9" w14:paraId="4F67F53B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D6DE80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骑兵突袭</w:t>
            </w:r>
            <w:proofErr w:type="spellEnd"/>
          </w:p>
        </w:tc>
        <w:tc>
          <w:tcPr>
            <w:tcW w:w="4320" w:type="dxa"/>
          </w:tcPr>
          <w:p w14:paraId="49229982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通用军事卡，奇袭战术，军事+3，首轮攻击翻倍</w:t>
            </w:r>
          </w:p>
        </w:tc>
      </w:tr>
      <w:tr w:rsidR="003F7B40" w:rsidRPr="00A660B9" w14:paraId="357FC425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37AC94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lastRenderedPageBreak/>
              <w:t>水师舰队</w:t>
            </w:r>
            <w:proofErr w:type="spellEnd"/>
          </w:p>
        </w:tc>
        <w:tc>
          <w:tcPr>
            <w:tcW w:w="4320" w:type="dxa"/>
          </w:tcPr>
          <w:p w14:paraId="0CE482EF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通用军事卡，水上作战，军事+2，水域战斗优势</w:t>
            </w:r>
          </w:p>
        </w:tc>
      </w:tr>
      <w:tr w:rsidR="003F7B40" w:rsidRPr="00A660B9" w14:paraId="250F8AEC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949790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攻城器械</w:t>
            </w:r>
            <w:proofErr w:type="spellEnd"/>
          </w:p>
        </w:tc>
        <w:tc>
          <w:tcPr>
            <w:tcW w:w="4320" w:type="dxa"/>
          </w:tcPr>
          <w:p w14:paraId="3C8713CE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通用军事卡，攻城利器，军事+3，对防御建筑额外伤害</w:t>
            </w:r>
          </w:p>
        </w:tc>
      </w:tr>
      <w:tr w:rsidR="003F7B40" w:rsidRPr="00A660B9" w14:paraId="52540315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5150CE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精兵训练</w:t>
            </w:r>
            <w:proofErr w:type="spellEnd"/>
          </w:p>
        </w:tc>
        <w:tc>
          <w:tcPr>
            <w:tcW w:w="4320" w:type="dxa"/>
          </w:tcPr>
          <w:p w14:paraId="2A95DD35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通用军事卡，强化训练，军事+2，提升部队战斗力</w:t>
            </w:r>
          </w:p>
        </w:tc>
      </w:tr>
      <w:tr w:rsidR="003F7B40" w:rsidRPr="00A660B9" w14:paraId="64A14230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072BBF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斥候情报</w:t>
            </w:r>
            <w:proofErr w:type="spellEnd"/>
          </w:p>
        </w:tc>
        <w:tc>
          <w:tcPr>
            <w:tcW w:w="4320" w:type="dxa"/>
          </w:tcPr>
          <w:p w14:paraId="3A26268A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通用军事卡，获得情报，军事+1，免疫下一次偷袭</w:t>
            </w:r>
          </w:p>
        </w:tc>
      </w:tr>
      <w:tr w:rsidR="003F7B40" w:rsidRPr="00A660B9" w14:paraId="7A06BBEE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752546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军师谋略</w:t>
            </w:r>
            <w:proofErr w:type="spellEnd"/>
          </w:p>
        </w:tc>
        <w:tc>
          <w:tcPr>
            <w:tcW w:w="4320" w:type="dxa"/>
          </w:tcPr>
          <w:p w14:paraId="3E23AF3E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通用军事卡，智谋加持，军事+2，战术效果翻倍</w:t>
            </w:r>
          </w:p>
        </w:tc>
      </w:tr>
      <w:tr w:rsidR="003F7B40" w:rsidRPr="00A660B9" w14:paraId="3E6874BB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649491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虎狼之师</w:t>
            </w:r>
            <w:proofErr w:type="spellEnd"/>
          </w:p>
        </w:tc>
        <w:tc>
          <w:tcPr>
            <w:tcW w:w="4320" w:type="dxa"/>
          </w:tcPr>
          <w:p w14:paraId="00A4694E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通用军事卡，精锐部队，军事+4，但需要高昂维护费用</w:t>
            </w:r>
          </w:p>
        </w:tc>
      </w:tr>
      <w:tr w:rsidR="003F7B40" w:rsidRPr="00A660B9" w14:paraId="4A5E3D89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5307E5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守城利器</w:t>
            </w:r>
            <w:proofErr w:type="spellEnd"/>
          </w:p>
        </w:tc>
        <w:tc>
          <w:tcPr>
            <w:tcW w:w="4320" w:type="dxa"/>
          </w:tcPr>
          <w:p w14:paraId="3462B8F4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通用军事卡，城防武器，防御+3，反击伤害+1</w:t>
            </w:r>
          </w:p>
        </w:tc>
      </w:tr>
    </w:tbl>
    <w:p w14:paraId="1C6B82E5" w14:textId="77777777" w:rsidR="003F7B40" w:rsidRPr="00A660B9" w:rsidRDefault="00000000">
      <w:pPr>
        <w:pStyle w:val="21"/>
        <w:rPr>
          <w:rFonts w:ascii="Microsoft JhengHei" w:eastAsia="Microsoft JhengHei" w:hAnsi="Microsoft JhengHei"/>
        </w:rPr>
      </w:pPr>
      <w:r w:rsidRPr="00A660B9">
        <w:rPr>
          <w:rFonts w:ascii="Segoe UI Emoji" w:eastAsia="Microsoft JhengHei" w:hAnsi="Segoe UI Emoji" w:cs="Segoe UI Emoji"/>
        </w:rPr>
        <w:t>💰</w:t>
      </w:r>
      <w:r w:rsidRPr="00A660B9">
        <w:rPr>
          <w:rFonts w:ascii="Microsoft JhengHei" w:eastAsia="Microsoft JhengHei" w:hAnsi="Microsoft JhengHei"/>
        </w:rPr>
        <w:t xml:space="preserve"> </w:t>
      </w:r>
      <w:proofErr w:type="spellStart"/>
      <w:r w:rsidRPr="00A660B9">
        <w:rPr>
          <w:rFonts w:ascii="Microsoft JhengHei" w:eastAsia="Microsoft JhengHei" w:hAnsi="Microsoft JhengHei"/>
        </w:rPr>
        <w:t>经济卡牌</w:t>
      </w:r>
      <w:proofErr w:type="spellEnd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F7B40" w:rsidRPr="00A660B9" w14:paraId="23708BC4" w14:textId="77777777" w:rsidTr="003F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8941AA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Segoe UI Emoji" w:eastAsia="Microsoft JhengHei" w:hAnsi="Segoe UI Emoji" w:cs="Segoe UI Emoji"/>
              </w:rPr>
              <w:t>🃏</w:t>
            </w:r>
            <w:r w:rsidRPr="00A660B9">
              <w:rPr>
                <w:rFonts w:ascii="Microsoft JhengHei" w:eastAsia="Microsoft JhengHei" w:hAnsi="Microsoft JhengHei"/>
              </w:rPr>
              <w:t xml:space="preserve"> 卡牌名称</w:t>
            </w:r>
          </w:p>
        </w:tc>
        <w:tc>
          <w:tcPr>
            <w:tcW w:w="4320" w:type="dxa"/>
          </w:tcPr>
          <w:p w14:paraId="23A8F29F" w14:textId="77777777" w:rsidR="003F7B40" w:rsidRPr="00A660B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Segoe UI Emoji" w:eastAsia="Microsoft JhengHei" w:hAnsi="Segoe UI Emoji" w:cs="Segoe UI Emoji"/>
              </w:rPr>
              <w:t>📝</w:t>
            </w:r>
            <w:r w:rsidRPr="00A660B9">
              <w:rPr>
                <w:rFonts w:ascii="Microsoft JhengHei" w:eastAsia="Microsoft JhengHei" w:hAnsi="Microsoft JhengHei"/>
              </w:rPr>
              <w:t xml:space="preserve"> 卡牌描述</w:t>
            </w:r>
          </w:p>
        </w:tc>
      </w:tr>
      <w:tr w:rsidR="003F7B40" w:rsidRPr="00A660B9" w14:paraId="20A50193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AE950D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Microsoft JhengHei" w:eastAsia="Microsoft JhengHei" w:hAnsi="Microsoft JhengHei"/>
              </w:rPr>
              <w:t>楚国商贸</w:t>
            </w:r>
          </w:p>
        </w:tc>
        <w:tc>
          <w:tcPr>
            <w:tcW w:w="4320" w:type="dxa"/>
          </w:tcPr>
          <w:p w14:paraId="5798EC10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【南方贸易霸主】经济力+2，稳定收益每回合+5春秋币，成本12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币回本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仅需3回合</w:t>
            </w:r>
          </w:p>
        </w:tc>
      </w:tr>
      <w:tr w:rsidR="003F7B40" w:rsidRPr="00A660B9" w14:paraId="21325DE2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3A1D1F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齐国工商</w:t>
            </w:r>
            <w:proofErr w:type="spellEnd"/>
          </w:p>
        </w:tc>
        <w:tc>
          <w:tcPr>
            <w:tcW w:w="4320" w:type="dxa"/>
          </w:tcPr>
          <w:p w14:paraId="517C1B5B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【工商业巨头】经济力+2，高额收益每回合+8春秋币，成本15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币约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2回合回本</w:t>
            </w:r>
          </w:p>
        </w:tc>
      </w:tr>
      <w:tr w:rsidR="003F7B40" w:rsidRPr="00A660B9" w14:paraId="359197C2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486931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盐铁专营</w:t>
            </w:r>
            <w:proofErr w:type="spellEnd"/>
          </w:p>
        </w:tc>
        <w:tc>
          <w:tcPr>
            <w:tcW w:w="4320" w:type="dxa"/>
          </w:tcPr>
          <w:p w14:paraId="08F83839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【资源垄断王】经济力+3，立即获得15春秋币，成本20币</w:t>
            </w:r>
          </w:p>
        </w:tc>
      </w:tr>
      <w:tr w:rsidR="003F7B40" w:rsidRPr="00A660B9" w14:paraId="615976C6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77B808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农业税收</w:t>
            </w:r>
            <w:proofErr w:type="spellEnd"/>
          </w:p>
        </w:tc>
        <w:tc>
          <w:tcPr>
            <w:tcW w:w="4320" w:type="dxa"/>
          </w:tcPr>
          <w:p w14:paraId="64DBDA7A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【稳定财政基石】经济力+2，可靠收益每回合+6春秋币，成本13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币约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2回合回本</w:t>
            </w:r>
          </w:p>
        </w:tc>
      </w:tr>
      <w:tr w:rsidR="003F7B40" w:rsidRPr="00A660B9" w14:paraId="442FA614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2E7ED1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商业贸易</w:t>
            </w:r>
            <w:proofErr w:type="spellEnd"/>
          </w:p>
        </w:tc>
        <w:tc>
          <w:tcPr>
            <w:tcW w:w="4320" w:type="dxa"/>
          </w:tcPr>
          <w:p w14:paraId="52C3FF8D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【入门级贸易】经济力+1，基础收益每回合+4春秋币，成本10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币约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3回合回本</w:t>
            </w:r>
          </w:p>
        </w:tc>
      </w:tr>
      <w:tr w:rsidR="003F7B40" w:rsidRPr="00A660B9" w14:paraId="46AD579C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032FA5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水利工程</w:t>
            </w:r>
            <w:proofErr w:type="spellEnd"/>
          </w:p>
        </w:tc>
        <w:tc>
          <w:tcPr>
            <w:tcW w:w="4320" w:type="dxa"/>
          </w:tcPr>
          <w:p w14:paraId="5C47B9BC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【基础建设】经济力+2，抗灾能力+1，防止自然灾害损失，长期投资价值</w:t>
            </w:r>
          </w:p>
        </w:tc>
      </w:tr>
      <w:tr w:rsidR="003F7B40" w:rsidRPr="00A660B9" w14:paraId="54E2C856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06CE3F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管仲改革</w:t>
            </w:r>
            <w:proofErr w:type="spellEnd"/>
          </w:p>
        </w:tc>
        <w:tc>
          <w:tcPr>
            <w:tcW w:w="4320" w:type="dxa"/>
          </w:tcPr>
          <w:p w14:paraId="372300CF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【经济改革大师】经济力+3，顶级收益每回合+10春秋币，成本22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币约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2回合回本</w:t>
            </w:r>
          </w:p>
        </w:tc>
      </w:tr>
      <w:tr w:rsidR="003F7B40" w:rsidRPr="00A660B9" w14:paraId="613775CA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2C727F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青铜冶炼</w:t>
            </w:r>
            <w:proofErr w:type="spellEnd"/>
          </w:p>
        </w:tc>
        <w:tc>
          <w:tcPr>
            <w:tcW w:w="4320" w:type="dxa"/>
          </w:tcPr>
          <w:p w14:paraId="13313128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【手工业起步】经济力+1，微薄收益每回合+3春秋币，成本8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币约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3回合回本</w:t>
            </w:r>
          </w:p>
        </w:tc>
      </w:tr>
      <w:tr w:rsidR="003F7B40" w:rsidRPr="00A660B9" w14:paraId="4877BDB3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AEB14F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丝绸之路</w:t>
            </w:r>
            <w:proofErr w:type="spellEnd"/>
          </w:p>
        </w:tc>
        <w:tc>
          <w:tcPr>
            <w:tcW w:w="4320" w:type="dxa"/>
          </w:tcPr>
          <w:p w14:paraId="73D4DEE4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【国际贸易之王】经济力+4，巨额收益每回合+12春秋币，成本28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币约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2.5回合回本</w:t>
            </w:r>
          </w:p>
        </w:tc>
      </w:tr>
      <w:tr w:rsidR="003F7B40" w:rsidRPr="00A660B9" w14:paraId="20C82656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B55305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货币改革</w:t>
            </w:r>
            <w:proofErr w:type="spellEnd"/>
          </w:p>
        </w:tc>
        <w:tc>
          <w:tcPr>
            <w:tcW w:w="4320" w:type="dxa"/>
          </w:tcPr>
          <w:p w14:paraId="2B3EBC3C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【金融体系改革】经济力+2，特殊效果：所有</w:t>
            </w: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lastRenderedPageBreak/>
              <w:t>交易费用-2</w:t>
            </w:r>
          </w:p>
        </w:tc>
      </w:tr>
      <w:tr w:rsidR="003F7B40" w:rsidRPr="00A660B9" w14:paraId="50018D15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73713B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lastRenderedPageBreak/>
              <w:t>渔业发展</w:t>
            </w:r>
            <w:proofErr w:type="spellEnd"/>
          </w:p>
        </w:tc>
        <w:tc>
          <w:tcPr>
            <w:tcW w:w="4320" w:type="dxa"/>
          </w:tcPr>
          <w:p w14:paraId="1CCBC2EC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【渔业小收益】经济力+1，微量收益每回合+2春秋币，成本6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币回本需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3回合</w:t>
            </w:r>
          </w:p>
        </w:tc>
      </w:tr>
      <w:tr w:rsidR="003F7B40" w:rsidRPr="00A660B9" w14:paraId="32ECF8BA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8E450E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手工作坊</w:t>
            </w:r>
            <w:proofErr w:type="spellEnd"/>
          </w:p>
        </w:tc>
        <w:tc>
          <w:tcPr>
            <w:tcW w:w="4320" w:type="dxa"/>
          </w:tcPr>
          <w:p w14:paraId="7AFC0F89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【手工艺专精】经济力+1，稳定收益每回合+3春秋币，成本9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币回本需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3回合</w:t>
            </w:r>
          </w:p>
        </w:tc>
      </w:tr>
      <w:tr w:rsidR="003F7B40" w:rsidRPr="00A660B9" w14:paraId="0B70AE46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0EB815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粮食储备</w:t>
            </w:r>
            <w:proofErr w:type="spellEnd"/>
          </w:p>
        </w:tc>
        <w:tc>
          <w:tcPr>
            <w:tcW w:w="4320" w:type="dxa"/>
          </w:tcPr>
          <w:p w14:paraId="77B8E687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【战略储备】经济力+1，防灾保险，抵御饥荒和封锁，减少损失风险</w:t>
            </w:r>
          </w:p>
        </w:tc>
      </w:tr>
      <w:tr w:rsidR="003F7B40" w:rsidRPr="00A660B9" w14:paraId="4A7D02E0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DA7630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商道开辟</w:t>
            </w:r>
            <w:proofErr w:type="spellEnd"/>
          </w:p>
        </w:tc>
        <w:tc>
          <w:tcPr>
            <w:tcW w:w="4320" w:type="dxa"/>
          </w:tcPr>
          <w:p w14:paraId="63F50992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【商路拓展】经济力+2，丰厚收益每回合+7春秋币，成本14币2回合回本</w:t>
            </w:r>
          </w:p>
        </w:tc>
      </w:tr>
      <w:tr w:rsidR="003F7B40" w:rsidRPr="00A660B9" w14:paraId="68E58B1A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E4273D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丰年收成</w:t>
            </w:r>
            <w:proofErr w:type="spellEnd"/>
          </w:p>
        </w:tc>
        <w:tc>
          <w:tcPr>
            <w:tcW w:w="4320" w:type="dxa"/>
          </w:tcPr>
          <w:p w14:paraId="23C21D2A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【天降横财】经济力+2，立即获得8春秋币，成本12币</w:t>
            </w:r>
          </w:p>
        </w:tc>
      </w:tr>
      <w:tr w:rsidR="003F7B40" w:rsidRPr="00A660B9" w14:paraId="7911DB65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166326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太平盛世</w:t>
            </w:r>
            <w:proofErr w:type="spellEnd"/>
          </w:p>
        </w:tc>
        <w:tc>
          <w:tcPr>
            <w:tcW w:w="4320" w:type="dxa"/>
          </w:tcPr>
          <w:p w14:paraId="7AE6888F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【终极神卡】经济力+4，超级BUFF：所有收入翻倍1回合，瞬间暴富！</w:t>
            </w:r>
          </w:p>
        </w:tc>
      </w:tr>
      <w:tr w:rsidR="003F7B40" w:rsidRPr="00A660B9" w14:paraId="4E211A51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1A9EDD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市场繁荣</w:t>
            </w:r>
            <w:proofErr w:type="spellEnd"/>
          </w:p>
        </w:tc>
        <w:tc>
          <w:tcPr>
            <w:tcW w:w="4320" w:type="dxa"/>
          </w:tcPr>
          <w:p w14:paraId="414D50CA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【市场活跃】经济力+2，稳定收益每回合+6春秋币，成本12币2回合回本</w:t>
            </w:r>
          </w:p>
        </w:tc>
      </w:tr>
      <w:tr w:rsidR="003F7B40" w:rsidRPr="00A660B9" w14:paraId="49874724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FB7375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税制改革</w:t>
            </w:r>
            <w:proofErr w:type="spellEnd"/>
          </w:p>
        </w:tc>
        <w:tc>
          <w:tcPr>
            <w:tcW w:w="4320" w:type="dxa"/>
          </w:tcPr>
          <w:p w14:paraId="57894E22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【增收神器】经济力+2，特殊效果：所有收入+2</w:t>
            </w:r>
          </w:p>
        </w:tc>
      </w:tr>
      <w:tr w:rsidR="003F7B40" w:rsidRPr="00A660B9" w14:paraId="146E89B9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C11348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银行系统</w:t>
            </w:r>
            <w:proofErr w:type="spellEnd"/>
          </w:p>
        </w:tc>
        <w:tc>
          <w:tcPr>
            <w:tcW w:w="4320" w:type="dxa"/>
          </w:tcPr>
          <w:p w14:paraId="3B0D9DE1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【金融服务】经济力+2，特殊功能：可借贷春秋币(有利息)，应急救命</w:t>
            </w:r>
          </w:p>
        </w:tc>
      </w:tr>
      <w:tr w:rsidR="003F7B40" w:rsidRPr="00A660B9" w14:paraId="170362DF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A62E88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对外投资</w:t>
            </w:r>
            <w:proofErr w:type="spellEnd"/>
          </w:p>
        </w:tc>
        <w:tc>
          <w:tcPr>
            <w:tcW w:w="4320" w:type="dxa"/>
          </w:tcPr>
          <w:p w14:paraId="55541DAD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【高级投资】经济力+3，延迟收益每2回合+15春秋币，平均每回合7.5币</w:t>
            </w:r>
          </w:p>
        </w:tc>
      </w:tr>
      <w:tr w:rsidR="003F7B40" w:rsidRPr="00A660B9" w14:paraId="19DF7E06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F4C380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技术革新</w:t>
            </w:r>
            <w:proofErr w:type="spellEnd"/>
          </w:p>
        </w:tc>
        <w:tc>
          <w:tcPr>
            <w:tcW w:w="4320" w:type="dxa"/>
          </w:tcPr>
          <w:p w14:paraId="03FCF213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【科技升级】经济力+2，降本增效：所有建设成本-3</w:t>
            </w:r>
          </w:p>
        </w:tc>
      </w:tr>
      <w:tr w:rsidR="003F7B40" w:rsidRPr="00A660B9" w14:paraId="5A61482D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F26BB8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资源整合</w:t>
            </w:r>
            <w:proofErr w:type="spellEnd"/>
          </w:p>
        </w:tc>
        <w:tc>
          <w:tcPr>
            <w:tcW w:w="4320" w:type="dxa"/>
          </w:tcPr>
          <w:p w14:paraId="481B4CE2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【统筹管理】经济力+2，成本优化：所有卡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牌成本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-1</w:t>
            </w:r>
          </w:p>
        </w:tc>
      </w:tr>
      <w:tr w:rsidR="003F7B40" w:rsidRPr="00A660B9" w14:paraId="197DF77A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1ACA86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商业联盟</w:t>
            </w:r>
            <w:proofErr w:type="spellEnd"/>
          </w:p>
        </w:tc>
        <w:tc>
          <w:tcPr>
            <w:tcW w:w="4320" w:type="dxa"/>
          </w:tcPr>
          <w:p w14:paraId="5BD87143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【合作共赢】经济力+3，联盟收益：与盟友共享经济收益，互利共生</w:t>
            </w:r>
          </w:p>
        </w:tc>
      </w:tr>
      <w:tr w:rsidR="003F7B40" w:rsidRPr="00A660B9" w14:paraId="40033288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8BB886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人才培养</w:t>
            </w:r>
            <w:proofErr w:type="spellEnd"/>
          </w:p>
        </w:tc>
        <w:tc>
          <w:tcPr>
            <w:tcW w:w="4320" w:type="dxa"/>
          </w:tcPr>
          <w:p w14:paraId="5B329ECE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【人才投资】经济力+2，全面提升：所有卡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牌效果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+1</w:t>
            </w:r>
          </w:p>
        </w:tc>
      </w:tr>
      <w:tr w:rsidR="003F7B40" w:rsidRPr="00A660B9" w14:paraId="54CA02B6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B6623F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经济特区</w:t>
            </w:r>
            <w:proofErr w:type="spellEnd"/>
          </w:p>
        </w:tc>
        <w:tc>
          <w:tcPr>
            <w:tcW w:w="4320" w:type="dxa"/>
          </w:tcPr>
          <w:p w14:paraId="50E3F8BB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【顶级投资】经济力+4，豪华收益每回合+15春秋币+外资，成本32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币约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2回合回本</w:t>
            </w:r>
          </w:p>
        </w:tc>
      </w:tr>
    </w:tbl>
    <w:p w14:paraId="64D6E5B8" w14:textId="77777777" w:rsidR="003F7B40" w:rsidRPr="00A660B9" w:rsidRDefault="00000000">
      <w:pPr>
        <w:pStyle w:val="21"/>
        <w:rPr>
          <w:rFonts w:ascii="Microsoft JhengHei" w:eastAsia="Microsoft JhengHei" w:hAnsi="Microsoft JhengHei"/>
        </w:rPr>
      </w:pPr>
      <w:r w:rsidRPr="00A660B9">
        <w:rPr>
          <w:rFonts w:ascii="Segoe UI Emoji" w:eastAsia="Microsoft JhengHei" w:hAnsi="Segoe UI Emoji" w:cs="Segoe UI Emoji"/>
        </w:rPr>
        <w:t>📜</w:t>
      </w:r>
      <w:r w:rsidRPr="00A660B9">
        <w:rPr>
          <w:rFonts w:ascii="Microsoft JhengHei" w:eastAsia="Microsoft JhengHei" w:hAnsi="Microsoft JhengHei"/>
        </w:rPr>
        <w:t xml:space="preserve"> </w:t>
      </w:r>
      <w:proofErr w:type="spellStart"/>
      <w:r w:rsidRPr="00A660B9">
        <w:rPr>
          <w:rFonts w:ascii="Microsoft JhengHei" w:eastAsia="Microsoft JhengHei" w:hAnsi="Microsoft JhengHei"/>
        </w:rPr>
        <w:t>锦囊牌</w:t>
      </w:r>
      <w:proofErr w:type="spellEnd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F7B40" w:rsidRPr="00A660B9" w14:paraId="4F631538" w14:textId="77777777" w:rsidTr="003F7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37A960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Segoe UI Emoji" w:eastAsia="Microsoft JhengHei" w:hAnsi="Segoe UI Emoji" w:cs="Segoe UI Emoji"/>
              </w:rPr>
              <w:t>🃏</w:t>
            </w:r>
            <w:r w:rsidRPr="00A660B9">
              <w:rPr>
                <w:rFonts w:ascii="Microsoft JhengHei" w:eastAsia="Microsoft JhengHei" w:hAnsi="Microsoft JhengHei"/>
              </w:rPr>
              <w:t xml:space="preserve"> 卡牌名称</w:t>
            </w:r>
          </w:p>
        </w:tc>
        <w:tc>
          <w:tcPr>
            <w:tcW w:w="4320" w:type="dxa"/>
          </w:tcPr>
          <w:p w14:paraId="29698013" w14:textId="77777777" w:rsidR="003F7B40" w:rsidRPr="00A660B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Segoe UI Emoji" w:eastAsia="Microsoft JhengHei" w:hAnsi="Segoe UI Emoji" w:cs="Segoe UI Emoji"/>
              </w:rPr>
              <w:t>📝</w:t>
            </w:r>
            <w:r w:rsidRPr="00A660B9">
              <w:rPr>
                <w:rFonts w:ascii="Microsoft JhengHei" w:eastAsia="Microsoft JhengHei" w:hAnsi="Microsoft JhengHei"/>
              </w:rPr>
              <w:t xml:space="preserve"> 卡牌描述</w:t>
            </w:r>
          </w:p>
        </w:tc>
      </w:tr>
      <w:tr w:rsidR="003F7B40" w:rsidRPr="00A660B9" w14:paraId="09E8396D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31E7A7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r w:rsidRPr="00A660B9">
              <w:rPr>
                <w:rFonts w:ascii="Microsoft JhengHei" w:eastAsia="Microsoft JhengHei" w:hAnsi="Microsoft JhengHei"/>
              </w:rPr>
              <w:t>长平之战</w:t>
            </w:r>
          </w:p>
        </w:tc>
        <w:tc>
          <w:tcPr>
            <w:tcW w:w="4320" w:type="dxa"/>
          </w:tcPr>
          <w:p w14:paraId="4090B122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令两国(联盟)交战，败者惩罚改为军事数值-8(最小为零)</w:t>
            </w:r>
          </w:p>
        </w:tc>
      </w:tr>
      <w:tr w:rsidR="003F7B40" w:rsidRPr="00A660B9" w14:paraId="5C839FF1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EFB66F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lastRenderedPageBreak/>
              <w:t>春秋争霸</w:t>
            </w:r>
            <w:proofErr w:type="spellEnd"/>
          </w:p>
        </w:tc>
        <w:tc>
          <w:tcPr>
            <w:tcW w:w="4320" w:type="dxa"/>
          </w:tcPr>
          <w:p w14:paraId="03367DC5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选择两组国家(联盟)交战，胜者获得5春秋币</w:t>
            </w:r>
          </w:p>
        </w:tc>
      </w:tr>
      <w:tr w:rsidR="003F7B40" w:rsidRPr="00A660B9" w14:paraId="3582B06F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9BD54B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城濮之战</w:t>
            </w:r>
            <w:proofErr w:type="spellEnd"/>
          </w:p>
        </w:tc>
        <w:tc>
          <w:tcPr>
            <w:tcW w:w="4320" w:type="dxa"/>
          </w:tcPr>
          <w:p w14:paraId="35526893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指定两国交战，且总部血量预设为20</w:t>
            </w:r>
          </w:p>
        </w:tc>
      </w:tr>
      <w:tr w:rsidR="003F7B40" w:rsidRPr="00A660B9" w14:paraId="18AB0D5B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B774C7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葵丘会盟</w:t>
            </w:r>
            <w:proofErr w:type="spellEnd"/>
          </w:p>
        </w:tc>
        <w:tc>
          <w:tcPr>
            <w:tcW w:w="4320" w:type="dxa"/>
          </w:tcPr>
          <w:p w14:paraId="2607EA0F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指定三国结为同盟，并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令此盟与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一国交战</w:t>
            </w:r>
          </w:p>
        </w:tc>
      </w:tr>
      <w:tr w:rsidR="003F7B40" w:rsidRPr="00A660B9" w14:paraId="0F624E69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2C0F9B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连横</w:t>
            </w:r>
            <w:proofErr w:type="spellEnd"/>
          </w:p>
        </w:tc>
        <w:tc>
          <w:tcPr>
            <w:tcW w:w="4320" w:type="dxa"/>
          </w:tcPr>
          <w:p w14:paraId="365FAC50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令一个联盟解散，并指定其中两国交战</w:t>
            </w:r>
          </w:p>
        </w:tc>
      </w:tr>
      <w:tr w:rsidR="003F7B40" w:rsidRPr="00A660B9" w14:paraId="565F85F2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66C159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合纵</w:t>
            </w:r>
            <w:proofErr w:type="spellEnd"/>
          </w:p>
        </w:tc>
        <w:tc>
          <w:tcPr>
            <w:tcW w:w="4320" w:type="dxa"/>
          </w:tcPr>
          <w:p w14:paraId="06145DCF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令随机两国结为同盟，并与除其二国外军事数值最高的国家交恶并交战</w:t>
            </w:r>
          </w:p>
        </w:tc>
      </w:tr>
      <w:tr w:rsidR="003F7B40" w:rsidRPr="00A660B9" w14:paraId="5CEEC789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A27426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马陵之战</w:t>
            </w:r>
            <w:proofErr w:type="spellEnd"/>
          </w:p>
        </w:tc>
        <w:tc>
          <w:tcPr>
            <w:tcW w:w="4320" w:type="dxa"/>
          </w:tcPr>
          <w:p w14:paraId="584EAA79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若可能，使齐、魏、韩三国之二交战(若其三国剩余不足二，则改为：令随机两国交战)</w:t>
            </w:r>
          </w:p>
        </w:tc>
      </w:tr>
      <w:tr w:rsidR="003F7B40" w:rsidRPr="00A660B9" w14:paraId="57030AF1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69BBF8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尊王攘夷</w:t>
            </w:r>
            <w:proofErr w:type="spellEnd"/>
          </w:p>
        </w:tc>
        <w:tc>
          <w:tcPr>
            <w:tcW w:w="4320" w:type="dxa"/>
          </w:tcPr>
          <w:p w14:paraId="265CF3D5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若可能令本国与周联盟，与楚交恶并交战。否则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改为令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本国与随机一国结为同盟</w:t>
            </w:r>
          </w:p>
        </w:tc>
      </w:tr>
      <w:tr w:rsidR="003F7B40" w:rsidRPr="00A660B9" w14:paraId="64DEE53F" w14:textId="77777777" w:rsidTr="003F7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7B437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横扫六国</w:t>
            </w:r>
            <w:proofErr w:type="spellEnd"/>
          </w:p>
        </w:tc>
        <w:tc>
          <w:tcPr>
            <w:tcW w:w="4320" w:type="dxa"/>
          </w:tcPr>
          <w:p w14:paraId="4A5974B3" w14:textId="77777777" w:rsidR="003F7B40" w:rsidRPr="00A660B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本国抽5张军事卡牌，若场上国家数量</w:t>
            </w:r>
            <w:r w:rsidRPr="00A660B9">
              <w:rPr>
                <w:rFonts w:eastAsia="微软雅黑" w:cs="微软雅黑" w:hint="eastAsia"/>
                <w:b/>
                <w:bCs/>
                <w:lang w:eastAsia="zh-CN"/>
              </w:rPr>
              <w:t>≥</w:t>
            </w: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4，选择N</w:t>
            </w:r>
            <w:proofErr w:type="gramStart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个</w:t>
            </w:r>
            <w:proofErr w:type="gramEnd"/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国家(N至少为3)，使此三国解散其他同盟并结为同盟并与本国交恶并交战，若本国获胜，+10军事数值；若场上国家数量&lt;4，则选择一个国家，令其抽3张军事卡牌，与本国交恶并交战</w:t>
            </w:r>
          </w:p>
        </w:tc>
      </w:tr>
      <w:tr w:rsidR="003F7B40" w:rsidRPr="00A660B9" w14:paraId="71C3F716" w14:textId="77777777" w:rsidTr="003F7B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0D8325" w14:textId="77777777" w:rsidR="003F7B40" w:rsidRPr="00A660B9" w:rsidRDefault="00000000">
            <w:pPr>
              <w:rPr>
                <w:rFonts w:ascii="Microsoft JhengHei" w:eastAsia="Microsoft JhengHei" w:hAnsi="Microsoft JhengHei" w:hint="eastAsia"/>
              </w:rPr>
            </w:pPr>
            <w:proofErr w:type="spellStart"/>
            <w:r w:rsidRPr="00A660B9">
              <w:rPr>
                <w:rFonts w:ascii="Microsoft JhengHei" w:eastAsia="Microsoft JhengHei" w:hAnsi="Microsoft JhengHei"/>
              </w:rPr>
              <w:t>平王东迁</w:t>
            </w:r>
            <w:proofErr w:type="spellEnd"/>
          </w:p>
        </w:tc>
        <w:tc>
          <w:tcPr>
            <w:tcW w:w="4320" w:type="dxa"/>
          </w:tcPr>
          <w:p w14:paraId="5F6CF370" w14:textId="77777777" w:rsidR="003F7B40" w:rsidRPr="00A660B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hint="eastAsia"/>
                <w:b/>
                <w:bCs/>
                <w:lang w:eastAsia="zh-CN"/>
              </w:rPr>
            </w:pPr>
            <w:r w:rsidRPr="00A660B9">
              <w:rPr>
                <w:rFonts w:ascii="Microsoft JhengHei" w:eastAsia="Microsoft JhengHei" w:hAnsi="Microsoft JhengHei"/>
                <w:b/>
                <w:bCs/>
                <w:lang w:eastAsia="zh-CN"/>
              </w:rPr>
              <w:t>若可能，令随机一国与周国交战，败者-5政治、经济、军事</w:t>
            </w:r>
          </w:p>
        </w:tc>
      </w:tr>
    </w:tbl>
    <w:p w14:paraId="05EAFA50" w14:textId="77777777" w:rsidR="003F7B40" w:rsidRPr="00A660B9" w:rsidRDefault="00000000">
      <w:pPr>
        <w:pStyle w:val="21"/>
        <w:rPr>
          <w:rFonts w:ascii="Microsoft JhengHei" w:eastAsia="Microsoft JhengHei" w:hAnsi="Microsoft JhengHei"/>
          <w:lang w:eastAsia="zh-CN"/>
        </w:rPr>
      </w:pPr>
      <w:r w:rsidRPr="00A660B9">
        <w:rPr>
          <w:rFonts w:ascii="Segoe UI Emoji" w:eastAsia="Microsoft JhengHei" w:hAnsi="Segoe UI Emoji" w:cs="Segoe UI Emoji"/>
          <w:lang w:eastAsia="zh-CN"/>
        </w:rPr>
        <w:t>📊</w:t>
      </w:r>
      <w:r w:rsidRPr="00A660B9">
        <w:rPr>
          <w:rFonts w:ascii="Microsoft JhengHei" w:eastAsia="Microsoft JhengHei" w:hAnsi="Microsoft JhengHei"/>
          <w:lang w:eastAsia="zh-CN"/>
        </w:rPr>
        <w:t xml:space="preserve"> 卡牌统计概览</w:t>
      </w:r>
    </w:p>
    <w:p w14:paraId="22917128" w14:textId="63967F30" w:rsidR="003F7B40" w:rsidRPr="00A660B9" w:rsidRDefault="00000000">
      <w:pPr>
        <w:rPr>
          <w:rFonts w:ascii="Microsoft JhengHei" w:eastAsia="Microsoft JhengHei" w:hAnsi="Microsoft JhengHei" w:hint="eastAsia"/>
          <w:b/>
          <w:bCs/>
          <w:lang w:eastAsia="zh-CN"/>
        </w:rPr>
      </w:pPr>
      <w:r w:rsidRPr="00A660B9">
        <w:rPr>
          <w:rFonts w:ascii="Microsoft JhengHei" w:eastAsia="Microsoft JhengHei" w:hAnsi="Microsoft JhengHei"/>
          <w:b/>
          <w:bCs/>
          <w:lang w:eastAsia="zh-CN"/>
        </w:rPr>
        <w:br/>
      </w:r>
      <w:r w:rsidRPr="00A660B9">
        <w:rPr>
          <w:rFonts w:ascii="Segoe UI Emoji" w:eastAsia="Microsoft JhengHei" w:hAnsi="Segoe UI Emoji" w:cs="Segoe UI Emoji"/>
          <w:b/>
          <w:bCs/>
          <w:lang w:eastAsia="zh-CN"/>
        </w:rPr>
        <w:t>🃏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t xml:space="preserve"> 卡牌总数：60 张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br/>
      </w:r>
      <w:r w:rsidRPr="00A660B9">
        <w:rPr>
          <w:rFonts w:ascii="Microsoft JhengHei" w:eastAsia="Microsoft JhengHei" w:hAnsi="Microsoft JhengHei"/>
          <w:b/>
          <w:bCs/>
          <w:lang w:eastAsia="zh-CN"/>
        </w:rPr>
        <w:br/>
      </w:r>
      <w:r w:rsidRPr="00A660B9">
        <w:rPr>
          <w:rFonts w:ascii="Segoe UI Emoji" w:eastAsia="Microsoft JhengHei" w:hAnsi="Segoe UI Emoji" w:cs="Segoe UI Emoji"/>
          <w:b/>
          <w:bCs/>
          <w:lang w:eastAsia="zh-CN"/>
        </w:rPr>
        <w:t>📋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t xml:space="preserve"> 分类统计：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br/>
        <w:t xml:space="preserve">• </w:t>
      </w:r>
      <w:r w:rsidRPr="00A660B9">
        <w:rPr>
          <w:rFonts w:ascii="Segoe UI Symbol" w:eastAsia="Microsoft JhengHei" w:hAnsi="Segoe UI Symbol" w:cs="Segoe UI Symbol"/>
          <w:b/>
          <w:bCs/>
          <w:lang w:eastAsia="zh-CN"/>
        </w:rPr>
        <w:t>⚔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t>️ 军事卡牌：25 张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br/>
        <w:t xml:space="preserve">• </w:t>
      </w:r>
      <w:r w:rsidRPr="00A660B9">
        <w:rPr>
          <w:rFonts w:ascii="Segoe UI Emoji" w:eastAsia="Microsoft JhengHei" w:hAnsi="Segoe UI Emoji" w:cs="Segoe UI Emoji"/>
          <w:b/>
          <w:bCs/>
          <w:lang w:eastAsia="zh-CN"/>
        </w:rPr>
        <w:t>💰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t xml:space="preserve"> 经济卡牌：25 张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br/>
        <w:t xml:space="preserve">• </w:t>
      </w:r>
      <w:r w:rsidRPr="00A660B9">
        <w:rPr>
          <w:rFonts w:ascii="Segoe UI Emoji" w:eastAsia="Microsoft JhengHei" w:hAnsi="Segoe UI Emoji" w:cs="Segoe UI Emoji"/>
          <w:b/>
          <w:bCs/>
          <w:lang w:eastAsia="zh-CN"/>
        </w:rPr>
        <w:t>📜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t xml:space="preserve"> 锦囊卡牌：10 张</w:t>
      </w:r>
      <w:r w:rsidRPr="00A660B9">
        <w:rPr>
          <w:rFonts w:ascii="Microsoft JhengHei" w:eastAsia="Microsoft JhengHei" w:hAnsi="Microsoft JhengHei"/>
          <w:b/>
          <w:bCs/>
          <w:lang w:eastAsia="zh-CN"/>
        </w:rPr>
        <w:br/>
        <w:t xml:space="preserve">        </w:t>
      </w:r>
    </w:p>
    <w:sectPr w:rsidR="003F7B40" w:rsidRPr="00A660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8567" w14:textId="77777777" w:rsidR="009C35A9" w:rsidRDefault="009C35A9" w:rsidP="00A660B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A34A6B" w14:textId="77777777" w:rsidR="009C35A9" w:rsidRDefault="009C35A9" w:rsidP="00A660B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9620" w14:textId="77777777" w:rsidR="009C35A9" w:rsidRDefault="009C35A9" w:rsidP="00A660B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8174C7" w14:textId="77777777" w:rsidR="009C35A9" w:rsidRDefault="009C35A9" w:rsidP="00A660B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675791">
    <w:abstractNumId w:val="8"/>
  </w:num>
  <w:num w:numId="2" w16cid:durableId="1291594234">
    <w:abstractNumId w:val="6"/>
  </w:num>
  <w:num w:numId="3" w16cid:durableId="941306962">
    <w:abstractNumId w:val="5"/>
  </w:num>
  <w:num w:numId="4" w16cid:durableId="1495494312">
    <w:abstractNumId w:val="4"/>
  </w:num>
  <w:num w:numId="5" w16cid:durableId="69885414">
    <w:abstractNumId w:val="7"/>
  </w:num>
  <w:num w:numId="6" w16cid:durableId="341399956">
    <w:abstractNumId w:val="3"/>
  </w:num>
  <w:num w:numId="7" w16cid:durableId="1392116567">
    <w:abstractNumId w:val="2"/>
  </w:num>
  <w:num w:numId="8" w16cid:durableId="1950698819">
    <w:abstractNumId w:val="1"/>
  </w:num>
  <w:num w:numId="9" w16cid:durableId="54414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B40"/>
    <w:rsid w:val="008D77CD"/>
    <w:rsid w:val="009C35A9"/>
    <w:rsid w:val="00A660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6B12C1"/>
  <w14:defaultImageDpi w14:val="300"/>
  <w15:docId w15:val="{597D9536-FBC7-46A5-8157-D494F09B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hAnsi="微软雅黑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597"/>
      <w:sz w:val="36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皓文 梁</cp:lastModifiedBy>
  <cp:revision>2</cp:revision>
  <dcterms:created xsi:type="dcterms:W3CDTF">2013-12-23T23:15:00Z</dcterms:created>
  <dcterms:modified xsi:type="dcterms:W3CDTF">2025-07-01T01:42:00Z</dcterms:modified>
  <cp:category/>
</cp:coreProperties>
</file>